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76378" w14:textId="77777777" w:rsidR="00EA3677" w:rsidRPr="000A1910" w:rsidRDefault="000A1910">
      <w:pPr>
        <w:pStyle w:val="Heading1"/>
        <w:rPr>
          <w:b w:val="0"/>
          <w:bCs w:val="0"/>
          <w:sz w:val="24"/>
          <w:szCs w:val="24"/>
        </w:rPr>
      </w:pPr>
      <w:r w:rsidRPr="000A1910">
        <w:rPr>
          <w:b w:val="0"/>
          <w:bCs w:val="0"/>
          <w:sz w:val="24"/>
          <w:szCs w:val="24"/>
        </w:rPr>
        <w:t>Cybersecurity Playbook Entry</w:t>
      </w:r>
    </w:p>
    <w:p w14:paraId="320FBA73" w14:textId="77777777" w:rsidR="00EA3677" w:rsidRPr="000A1910" w:rsidRDefault="000A1910">
      <w:pPr>
        <w:pStyle w:val="Heading2"/>
        <w:rPr>
          <w:sz w:val="24"/>
          <w:szCs w:val="24"/>
        </w:rPr>
      </w:pPr>
      <w:r w:rsidRPr="000A1910">
        <w:rPr>
          <w:sz w:val="24"/>
          <w:szCs w:val="24"/>
        </w:rPr>
        <w:t>Week 4 – Malware Awareness</w:t>
      </w:r>
    </w:p>
    <w:p w14:paraId="2070AF09" w14:textId="77777777" w:rsidR="00EA3677" w:rsidRDefault="000A1910">
      <w:pPr>
        <w:pStyle w:val="Heading3"/>
      </w:pPr>
      <w:r>
        <w:t>Top 5 Security Rules for All Users</w:t>
      </w:r>
    </w:p>
    <w:p w14:paraId="1DF7BD45" w14:textId="77777777" w:rsidR="00EA3677" w:rsidRDefault="000A1910">
      <w:r>
        <w:t>1. Think before you click – never open suspicious links or attachments.</w:t>
      </w:r>
    </w:p>
    <w:p w14:paraId="4424C11B" w14:textId="77777777" w:rsidR="00EA3677" w:rsidRDefault="000A1910">
      <w:r>
        <w:t>2. Use strong, unique passwords and enable multi-factor authentication.</w:t>
      </w:r>
    </w:p>
    <w:p w14:paraId="5110F5C2" w14:textId="77777777" w:rsidR="00EA3677" w:rsidRDefault="000A1910">
      <w:r>
        <w:t>3. Keep your devices and software updated with the latest patches.</w:t>
      </w:r>
    </w:p>
    <w:p w14:paraId="12B10239" w14:textId="77777777" w:rsidR="00EA3677" w:rsidRDefault="000A1910">
      <w:r>
        <w:t>4. Back up important files regularly to a secure location.</w:t>
      </w:r>
    </w:p>
    <w:p w14:paraId="2BAF0A04" w14:textId="77777777" w:rsidR="00EA3677" w:rsidRDefault="000A1910">
      <w:r>
        <w:t>5. Lock your screen and log out when leaving your computer unattended.</w:t>
      </w:r>
    </w:p>
    <w:p w14:paraId="752015F7" w14:textId="217A178D" w:rsidR="00EA3677" w:rsidRDefault="000A1910">
      <w:pPr>
        <w:pStyle w:val="Heading3"/>
      </w:pPr>
      <w:r>
        <w:t xml:space="preserve">Three Malware Prevention Tips </w:t>
      </w:r>
    </w:p>
    <w:p w14:paraId="6AF78EC0" w14:textId="77777777" w:rsidR="00EA3677" w:rsidRDefault="000A1910">
      <w:r>
        <w:t>• Always update your computer and phone – updates fix holes that hackers use.</w:t>
      </w:r>
    </w:p>
    <w:p w14:paraId="362C5CDA" w14:textId="77777777" w:rsidR="00EA3677" w:rsidRDefault="000A1910">
      <w:r>
        <w:t>• Download apps and files only from trusted stores or websites.</w:t>
      </w:r>
    </w:p>
    <w:p w14:paraId="5EF2EFD5" w14:textId="77777777" w:rsidR="00EA3677" w:rsidRDefault="000A1910">
      <w:r>
        <w:t>• Use antivirus or security tools to catch threats before they spread.</w:t>
      </w:r>
    </w:p>
    <w:p w14:paraId="28E7BA03" w14:textId="77777777" w:rsidR="00EA3677" w:rsidRDefault="000A1910">
      <w:pPr>
        <w:pStyle w:val="Heading3"/>
      </w:pPr>
      <w:r>
        <w:t>Awareness Month Lab Deliverable</w:t>
      </w:r>
    </w:p>
    <w:p w14:paraId="10E8F5E4" w14:textId="7197CD29" w:rsidR="000A1910" w:rsidRPr="000A1910" w:rsidRDefault="000A1910" w:rsidP="000A1910">
      <w:r>
        <w:t>We highlighted red flags in phishing emails and created 1 strong and 1 weak password. We also made a poster with tips to prevent phishing scams.</w:t>
      </w:r>
    </w:p>
    <w:p w14:paraId="5CD7D3B0" w14:textId="5FF299CD" w:rsidR="00EA3677" w:rsidRDefault="00EA3677"/>
    <w:sectPr w:rsidR="00EA36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9312322">
    <w:abstractNumId w:val="8"/>
  </w:num>
  <w:num w:numId="2" w16cid:durableId="1076324083">
    <w:abstractNumId w:val="6"/>
  </w:num>
  <w:num w:numId="3" w16cid:durableId="1870485043">
    <w:abstractNumId w:val="5"/>
  </w:num>
  <w:num w:numId="4" w16cid:durableId="110825236">
    <w:abstractNumId w:val="4"/>
  </w:num>
  <w:num w:numId="5" w16cid:durableId="1814175690">
    <w:abstractNumId w:val="7"/>
  </w:num>
  <w:num w:numId="6" w16cid:durableId="1473018668">
    <w:abstractNumId w:val="3"/>
  </w:num>
  <w:num w:numId="7" w16cid:durableId="1577396245">
    <w:abstractNumId w:val="2"/>
  </w:num>
  <w:num w:numId="8" w16cid:durableId="1044058159">
    <w:abstractNumId w:val="1"/>
  </w:num>
  <w:num w:numId="9" w16cid:durableId="815534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468A"/>
    <w:rsid w:val="00034616"/>
    <w:rsid w:val="0006063C"/>
    <w:rsid w:val="000A1910"/>
    <w:rsid w:val="0015074B"/>
    <w:rsid w:val="0029639D"/>
    <w:rsid w:val="00326F90"/>
    <w:rsid w:val="00AA1D8D"/>
    <w:rsid w:val="00B47730"/>
    <w:rsid w:val="00CB0664"/>
    <w:rsid w:val="00EA367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C4DFCF"/>
  <w14:defaultImageDpi w14:val="300"/>
  <w15:docId w15:val="{4D0FF5D4-02E2-4652-8862-B76400D41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724</Characters>
  <Application>Microsoft Office Word</Application>
  <DocSecurity>0</DocSecurity>
  <Lines>15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luke horner</cp:lastModifiedBy>
  <cp:revision>2</cp:revision>
  <dcterms:created xsi:type="dcterms:W3CDTF">2025-09-15T02:21:00Z</dcterms:created>
  <dcterms:modified xsi:type="dcterms:W3CDTF">2025-09-15T02:21:00Z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dd34c98f-6ead-48a7-bea4-717e407a4652</vt:lpwstr>
  </property>
</Properties>
</file>